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TCSE1IIT – Assessment 2 Submission Report</w:t>
      </w:r>
    </w:p>
    <w:p>
      <w:r>
        <w:t>Student Name: __________________   |   Student ID: ________________</w:t>
      </w:r>
    </w:p>
    <w:p>
      <w:pPr>
        <w:pStyle w:val="Heading1"/>
      </w:pPr>
      <w:r>
        <w:t>Overview</w:t>
      </w:r>
    </w:p>
    <w:p>
      <w:r>
        <w:t>This portfolio implements the required pages: Home, About, Projects, Gallery, Contact. It uses a consistent responsive navbar, external CSS, and basic JavaScript for form validation and a mobile menu. Images are included in /assets (placeholders).</w:t>
      </w:r>
    </w:p>
    <w:p>
      <w:pPr>
        <w:pStyle w:val="Heading1"/>
      </w:pPr>
      <w:r>
        <w:t>Links</w:t>
      </w:r>
    </w:p>
    <w:p>
      <w:r>
        <w:t>GitHub Repository: https://github.com/&lt;your-username&gt;/&lt;your-repo&gt;</w:t>
      </w:r>
    </w:p>
    <w:p>
      <w:r>
        <w:t>Deployed Site: https://&lt;your-site&gt;.pages.dev</w:t>
      </w:r>
    </w:p>
    <w:p>
      <w:pPr>
        <w:pStyle w:val="Heading1"/>
      </w:pPr>
      <w:r>
        <w:t>Screenshots Checklist</w:t>
      </w:r>
    </w:p>
    <w:p>
      <w:r>
        <w:t>• Home page (index.html)</w:t>
        <w:br/>
        <w:t>• About page</w:t>
        <w:br/>
        <w:t>• Projects page (cards)</w:t>
        <w:br/>
        <w:t>• Gallery page (grid)</w:t>
        <w:br/>
        <w:t>• Contact page after a successful submit message</w:t>
      </w:r>
    </w:p>
    <w:p>
      <w:pPr>
        <w:pStyle w:val="Heading1"/>
      </w:pPr>
      <w:r>
        <w:t>Notes</w:t>
      </w:r>
    </w:p>
    <w:p>
      <w:r>
        <w:t>Accessibility: semantic headings, labels for inputs, aria-live regions for messages, high-contrast palette.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